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Website Health Check Report</w:t>
      </w:r>
    </w:p>
    <w:p>
      <w:r>
        <w:t>1. https://www.iitm.ac.in/ --&gt; working</w:t>
      </w:r>
    </w:p>
    <w:p>
      <w:r>
        <w:t xml:space="preserve">   Reason: No issues found.</w:t>
      </w:r>
    </w:p>
    <w:p>
      <w:r>
        <w:t xml:space="preserve">   DNS Lookup:</w:t>
        <w:br/>
        <w:t>Server:  UnKnown</w:t>
        <w:br/>
        <w:t>Address:  192.168.15.105</w:t>
        <w:br/>
        <w:br/>
        <w:t>Name:    waf01.iitm.ac.in</w:t>
        <w:br/>
        <w:t>Addresses:  64:ff9b::679e:2a2d</w:t>
        <w:br/>
        <w:tab/>
        <w:t xml:space="preserve">  103.158.42.45</w:t>
        <w:br/>
        <w:t>Aliases:  www.iitm.ac.in</w:t>
        <w:br/>
        <w:br/>
      </w:r>
    </w:p>
    <w:p>
      <w:r>
        <w:t xml:space="preserve">   SSL Certificate: SSL Valid, Expires on 2026-01-06 23:59:59, 229 days remaining</w:t>
      </w:r>
    </w:p>
    <w:p>
      <w:r>
        <w:t>2. https://www.trainwithshubham.com/ --&gt; working</w:t>
      </w:r>
    </w:p>
    <w:p>
      <w:r>
        <w:t xml:space="preserve">   Reason: No issues found.</w:t>
      </w:r>
    </w:p>
    <w:p>
      <w:r>
        <w:t xml:space="preserve">   DNS Lookup:</w:t>
        <w:br/>
        <w:t>Server:  UnKnown</w:t>
        <w:br/>
        <w:t>Address:  192.168.15.105</w:t>
        <w:br/>
        <w:br/>
        <w:t>Name:    graphyssl.com</w:t>
        <w:br/>
        <w:t>Addresses:  64:ff9b::8b3b:35f4</w:t>
        <w:br/>
        <w:tab/>
        <w:t xml:space="preserve">  64:ff9b::907e:fdc7</w:t>
        <w:br/>
        <w:tab/>
        <w:t xml:space="preserve">  139.59.53.244</w:t>
        <w:br/>
        <w:tab/>
        <w:t xml:space="preserve">  144.126.253.199</w:t>
        <w:br/>
        <w:t>Aliases:  www.trainwithshubham.com</w:t>
        <w:br/>
        <w:br/>
      </w:r>
    </w:p>
    <w:p>
      <w:r>
        <w:t xml:space="preserve">   SSL Certificate: SSL Valid, Expires on 2025-08-11 07:46:31, 80 days remaining</w:t>
      </w:r>
    </w:p>
    <w:p>
      <w:r>
        <w:t>3. https://aws.amazon.com/ --&gt; working</w:t>
      </w:r>
    </w:p>
    <w:p>
      <w:r>
        <w:t xml:space="preserve">   Reason: No issues found.</w:t>
      </w:r>
    </w:p>
    <w:p>
      <w:r>
        <w:t xml:space="preserve">   DNS Lookup:</w:t>
        <w:br/>
        <w:t>Server:  UnKnown</w:t>
        <w:br/>
        <w:t>Address:  192.168.15.105</w:t>
        <w:br/>
        <w:br/>
        <w:t>Name:    dr49lng3n1n2s.cloudfront.net</w:t>
        <w:br/>
        <w:t>Addresses:  2600:9000:2571:c800:1c:a813:8500:93a1</w:t>
        <w:br/>
        <w:tab/>
        <w:t xml:space="preserve">  2600:9000:2571:6800:1c:a813:8500:93a1</w:t>
        <w:br/>
        <w:tab/>
        <w:t xml:space="preserve">  2600:9000:2571:ee00:1c:a813:8500:93a1</w:t>
        <w:br/>
        <w:tab/>
        <w:t xml:space="preserve">  2600:9000:2571:f400:1c:a813:8500:93a1</w:t>
        <w:br/>
        <w:tab/>
        <w:t xml:space="preserve">  2600:9000:2571:c600:1c:a813:8500:93a1</w:t>
        <w:br/>
        <w:tab/>
        <w:t xml:space="preserve">  2600:9000:2571:9800:1c:a813:8500:93a1</w:t>
        <w:br/>
        <w:tab/>
        <w:t xml:space="preserve">  2600:9000:2571:9c00:1c:a813:8500:93a1</w:t>
        <w:br/>
        <w:tab/>
        <w:t xml:space="preserve">  2600:9000:2571:9000:1c:a813:8500:93a1</w:t>
        <w:br/>
        <w:tab/>
        <w:t xml:space="preserve">  18.155.33.127</w:t>
        <w:br/>
        <w:tab/>
        <w:t xml:space="preserve">  18.155.33.116</w:t>
        <w:br/>
        <w:tab/>
        <w:t xml:space="preserve">  18.155.33.25</w:t>
        <w:br/>
        <w:tab/>
        <w:t xml:space="preserve">  18.155.33.100</w:t>
        <w:br/>
        <w:t>Aliases:  aws.amazon.com</w:t>
        <w:br/>
        <w:tab/>
        <w:t xml:space="preserve">  tp.8e49140c2-frontier.amazon.com</w:t>
        <w:br/>
        <w:br/>
      </w:r>
    </w:p>
    <w:p>
      <w:r>
        <w:t xml:space="preserve">   SSL Certificate: SSL Valid, Expires on 2025-10-06 23:59:59, 137 days remaining</w:t>
      </w:r>
    </w:p>
    <w:p>
      <w:r>
        <w:t>4. https://cloud.google.com/ --&gt; working</w:t>
      </w:r>
    </w:p>
    <w:p>
      <w:r>
        <w:t xml:space="preserve">   Reason: No issues found.</w:t>
      </w:r>
    </w:p>
    <w:p>
      <w:r>
        <w:t xml:space="preserve">   DNS Lookup:</w:t>
        <w:br/>
        <w:t>Server:  UnKnown</w:t>
        <w:br/>
        <w:t>Address:  192.168.15.105</w:t>
        <w:br/>
        <w:br/>
        <w:t>Name:    cloud.google.com</w:t>
        <w:br/>
        <w:t>Addresses:  2404:6800:4009:82b::200e</w:t>
        <w:br/>
        <w:tab/>
        <w:t xml:space="preserve">  142.250.192.142</w:t>
        <w:br/>
        <w:br/>
      </w:r>
    </w:p>
    <w:p>
      <w:r>
        <w:t xml:space="preserve">   SSL Certificate: SSL Valid, Expires on 2025-07-14 08:40:41, 52 days remaining</w:t>
      </w:r>
    </w:p>
    <w:p>
      <w:r>
        <w:t>5. https://www.microsoft.com/ --&gt; working</w:t>
      </w:r>
    </w:p>
    <w:p>
      <w:r>
        <w:t xml:space="preserve">   Reason: No issues found.</w:t>
      </w:r>
    </w:p>
    <w:p>
      <w:r>
        <w:t xml:space="preserve">   DNS Lookup:</w:t>
        <w:br/>
        <w:t>Server:  UnKnown</w:t>
        <w:br/>
        <w:t>Address:  192.168.15.105</w:t>
        <w:br/>
        <w:br/>
        <w:t>Name:    e13678.dscb.akamaiedge.net</w:t>
        <w:br/>
        <w:t>Addresses:  2405:200:1630:d9f::356e</w:t>
        <w:br/>
        <w:tab/>
        <w:t xml:space="preserve">  2405:200:1630:d82::356e</w:t>
        <w:br/>
        <w:tab/>
        <w:t xml:space="preserve">  104.122.217.246</w:t>
        <w:br/>
        <w:t>Aliases:  www.microsoft.com</w:t>
        <w:br/>
        <w:tab/>
        <w:t xml:space="preserve">  www.microsoft.com-c-3.edgekey.net</w:t>
        <w:br/>
        <w:tab/>
        <w:t xml:space="preserve">  www.microsoft.com-c-3.edgekey.net.globalredir.akadns.net</w:t>
        <w:br/>
        <w:br/>
      </w:r>
    </w:p>
    <w:p>
      <w:r>
        <w:t xml:space="preserve">   SSL Certificate: SSL Valid, Expires on 2025-08-21 16:01:06, 90 days remaining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